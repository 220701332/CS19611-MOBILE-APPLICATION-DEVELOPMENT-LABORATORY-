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0C63B" w14:textId="56BA3E9A" w:rsidR="007D0445" w:rsidRPr="00AC6E86" w:rsidRDefault="00E847CA" w:rsidP="00AC6E86">
      <w:pPr>
        <w:pStyle w:val="Heading1"/>
        <w:spacing w:before="0" w:line="360" w:lineRule="auto"/>
        <w:ind w:left="-567" w:right="-476" w:firstLine="567"/>
        <w:rPr>
          <w:rFonts w:ascii="Courier New" w:hAnsi="Courier New" w:cs="Courier New"/>
          <w:color w:val="auto"/>
          <w:sz w:val="24"/>
          <w:szCs w:val="24"/>
        </w:rPr>
      </w:pPr>
      <w:r w:rsidRPr="00E847CA">
        <w:rPr>
          <w:rFonts w:ascii="Courier New" w:hAnsi="Courier New" w:cs="Courier New"/>
          <w:color w:val="auto"/>
          <w:sz w:val="24"/>
          <w:szCs w:val="24"/>
        </w:rPr>
        <w:t>https://github.com/ShyamSrinivasan10/220701508-CS19611-MAD-Lab.githttps://github.com/ShyamSrinivasan10/220701508-CS19611-MAD-Lab.githttps://github.com/ShyamSrinivasan10/220701508-CS19611-MAD-Lab.githttps://github.com/ShyamSrinivasan10/220701508-CS19611-MAD-Lab.git</w:t>
      </w:r>
      <w:r w:rsidR="00AC6E86" w:rsidRPr="00AC6E86">
        <w:rPr>
          <w:rFonts w:ascii="Courier New" w:hAnsi="Courier New" w:cs="Courier New"/>
          <w:color w:val="auto"/>
          <w:sz w:val="24"/>
          <w:szCs w:val="24"/>
        </w:rPr>
        <w:t xml:space="preserve">ExNo1: </w:t>
      </w:r>
      <w:proofErr w:type="spellStart"/>
      <w:r w:rsidR="00AC6E86" w:rsidRPr="00AC6E86">
        <w:rPr>
          <w:rFonts w:ascii="Courier New" w:hAnsi="Courier New" w:cs="Courier New"/>
          <w:color w:val="auto"/>
          <w:sz w:val="24"/>
          <w:szCs w:val="24"/>
        </w:rPr>
        <w:t>MyApp</w:t>
      </w:r>
      <w:proofErr w:type="spellEnd"/>
    </w:p>
    <w:p w14:paraId="30F1C064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56E9904" w14:textId="138F0DAE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com.example.myapp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androidx.activity.ComponentActivity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androidx.activity.compose.setContent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androidx.compose.foundation.layout.fillMaxSize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androidx.compose.foundation.layout.padding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androidx.compose.material3.Scaffold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androidx.compose.material3.Text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androidx.compose.runtime.Composable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androidx.compose.ui.Modifier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android.graphics.Typeface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android.graphics.Color</w:t>
      </w:r>
      <w:r w:rsidRPr="00AC6E86">
        <w:rPr>
          <w:rFonts w:ascii="Courier New" w:hAnsi="Courier New" w:cs="Courier New"/>
          <w:sz w:val="24"/>
          <w:szCs w:val="24"/>
        </w:rPr>
        <w:br/>
        <w:t>//import androidx.compose.ui.graphics.Color</w:t>
      </w:r>
      <w:r w:rsidRPr="00AC6E86">
        <w:rPr>
          <w:rFonts w:ascii="Courier New" w:hAnsi="Courier New" w:cs="Courier New"/>
          <w:sz w:val="24"/>
          <w:szCs w:val="24"/>
        </w:rPr>
        <w:br/>
        <w:t>//import androidx.compose.ui.text.font.Typeface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androidx.compose.ui.tooling.preview.Preview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com.example.myapp.ui.theme.MyAppTheme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t1 = findViewById&lt;TextView&gt;(R.id.text1)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b1 = findViewById&lt;Button&gt;(R.id.font1)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b2 = findViewById&lt;Button&gt;(R.id.color1)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fontIndex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fonts = arrayOf(Typeface.DEFAULT_BOLD, Typeface.MONOSPACE,Typeface.DEFAULT_BOLD)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currentIndex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fontSizes = arrayOf(16f, 20f, 24f, 28f, 32f)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colorIndex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colors = arrayOf(Color.RED, Color.BLUE, Color.GREEN, Color.MAGENTA, Color.BLACK)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fontIndex = (fontIndex + 1) % fonts.size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t1.typeface = fonts[fontIndex]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currentIndex = (currentIndex + 1) % fontSizes.size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t1.textSize = fontSizes[currentIndex]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//t1.textSize = 30F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 "Font and Size Changed",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colorIndex = (colorIndex + 1) % colors.size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t1.setTextColor(colors[colorIndex])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//t2.setTextColor(Color.RED)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Toast.makeText(this,"Font Color Changed",Toast.LENGTH_SHORT).show()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65040F2D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CC2628D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7B1A6502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68F055B0" w14:textId="77777777" w:rsidR="00AC6E86" w:rsidRP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CC0E48B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0AEF237A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6B6FB9" wp14:editId="6AF34CA1">
            <wp:extent cx="3798570" cy="5897880"/>
            <wp:effectExtent l="0" t="0" r="0" b="7620"/>
            <wp:docPr id="129140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067B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A0442DB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EF0FC61" w14:textId="76BC89ED" w:rsidR="007D0445" w:rsidRPr="00AC6E86" w:rsidRDefault="00000000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lastRenderedPageBreak/>
        <w:br/>
      </w:r>
    </w:p>
    <w:p w14:paraId="3E0EEB7B" w14:textId="0442A991" w:rsidR="007D0445" w:rsidRPr="00AC6E86" w:rsidRDefault="00AC6E86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AC6E86">
        <w:rPr>
          <w:rFonts w:ascii="Courier New" w:hAnsi="Courier New" w:cs="Courier New"/>
          <w:color w:val="auto"/>
          <w:sz w:val="24"/>
          <w:szCs w:val="24"/>
        </w:rPr>
        <w:t xml:space="preserve">ExNo:2 </w:t>
      </w:r>
      <w:proofErr w:type="spellStart"/>
      <w:r w:rsidRPr="00AC6E86">
        <w:rPr>
          <w:rFonts w:ascii="Courier New" w:hAnsi="Courier New" w:cs="Courier New"/>
          <w:color w:val="auto"/>
          <w:sz w:val="24"/>
          <w:szCs w:val="24"/>
        </w:rPr>
        <w:t>MyCalculator</w:t>
      </w:r>
      <w:proofErr w:type="spellEnd"/>
    </w:p>
    <w:p w14:paraId="5D6CAA25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31E409B" w14:textId="0AF26201" w:rsid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com.example.mycalculator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android.os.PersistableBundle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input1: Double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input2: Double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Add: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Sub: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Mul: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Div: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Rem: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dec: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cos: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sin: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tan: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pow: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sq: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sqrt: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log: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exp: Boolean = false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button0 = findViewById&lt;Button&gt;(R.id.button0)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button1 = findViewById&lt;Button&gt;(R.id.button1)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button2 = findViewById&lt;Button&gt;(R.id.button2)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button3 = findViewById&lt;Button&gt;(R.id.button3)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button4 = findViewById&lt;Button&gt;(R.id.button4)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button5 = findViewById&lt;Button&gt;(R.id.button5)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button6 = findViewById&lt;Button&gt;(R.id.button6)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button7 = findViewById&lt;Button&gt;(R.id.button7)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button8 = findViewById&lt;Button&gt;(R.id.button8)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button9 = findViewById&lt;Button&gt;(R.id.button9)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buttonDot = findViewById&lt;Button&gt;(R.id.buttondot)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buttonAdd = findViewById&lt;Button&gt;(R.id.buttonadd)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buttonSub = findViewById&lt;Button&gt;(R.id.buttonsub)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buttonMul = findViewById&lt;Button&gt;(R.id.buttonmul)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buttonDiv = findViewById&lt;Button&gt;(R.id.buttondiv)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buttonRem = findViewById&lt;Button&gt;(R.id.buttonrem)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buttonCos = findViewById&lt;Button&gt;(R.id.buttoncos)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buttonSin = findViewById&lt;Button&gt;(R.id.buttonsin)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buttonTan = findViewById&lt;Button&gt;(R.id.buttontan)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buttonSqrt = findViewById&lt;Button&gt;(R.id.buttonsqrt)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buttonPow = findViewById&lt;Button&gt;(R.id.buttonpow)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buttonLog = findViewById&lt;Button&gt;(R.id.buttonlog)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buttonExp = findViewById&lt;Button&gt;(R.id.buttonexp)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buttonSq = findViewById&lt;Button&gt;(R.id.buttonsq)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buttonClr = findViewById&lt;Button&gt;(R.id.buttoncir)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buttonEqual = findViewById&lt;Button&gt;(R.id.buttoneql)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edtInput = findViewById&lt;EditText&gt;(R.id.input)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editDisplay = findViewById&lt;TextView&gt;(R.id.display)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button1.setOnClickListener()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edtInput.setText("${edtInput.text}1")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button2.setOnClickListener()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edtInput.setText("${edtInput.text}2")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button3.setOnClickListener()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edtInput.setText("${edtInput.text}3")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button4.setOnClickListener()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edtInput.setText("${edtInput.text}4")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button5.setOnClickListener()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edtInput.setText("${edtInput.text}5")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button6.setOnClickListener()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edtInput.setText("${edtInput.text}6")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button7.setOnClickListener()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edtInput.setText("${edtInput.text}7")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button8.setOnClickListener()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edtInput.setText("${edtInput.text}8")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button9.setOnClickListener()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edtInput.setText("${edtInput.text}9")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button0.setOnClickListener()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edtInput.setText("${edtInput.text}0")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buttonAdd.setOnClickListener()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Add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buttonSub.setOnClickListener()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Sub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buttonMul.setOnClickListener()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Mul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buttonDiv.setOnClickListener()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Div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buttonRem.setOnClickListener()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Rem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buttonCos.setOnClickListener()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cos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buttonSin.setOnClickListener()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sin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buttonTan.setOnClickListener()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tan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buttonPow.setOnClickListener()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pow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buttonSq.setOnClickListener()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sq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buttonSqrt.setOnClickListener()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sqrt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buttonLog.setOnClickListener()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log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buttonExp.setOnClickListener()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input1 = 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}".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toDouble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exp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buttonDot.setOnClickListener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(dec)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// do nothing or you can show the error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buttonClr.setOnClickListener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input1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input2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buttonEqual.setOnClickListener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(Add || Sub || Mul || Div || Rem || pow)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input2 = 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}".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toDouble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(Add) {</w:t>
      </w:r>
      <w:r w:rsidRPr="00AC6E86">
        <w:rPr>
          <w:rFonts w:ascii="Courier New" w:hAnsi="Courier New" w:cs="Courier New"/>
          <w:sz w:val="24"/>
          <w:szCs w:val="24"/>
        </w:rPr>
        <w:br/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("${input1.toInt()}+${input2.toInt()}")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radd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+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radd.toInt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Add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(Sub)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("${input1.toInt()}-${input2.toInt()}")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rsub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input1 -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rsub.toInt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Sub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(Mul)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("${input1.toInt()}*${input2.toInt()}")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rmul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*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rmul.toInt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Mul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(Div) {</w:t>
      </w:r>
      <w:r w:rsidRPr="00AC6E86">
        <w:rPr>
          <w:rFonts w:ascii="Courier New" w:hAnsi="Courier New" w:cs="Courier New"/>
          <w:sz w:val="24"/>
          <w:szCs w:val="24"/>
        </w:rPr>
        <w:br/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("${input1.toInt()}/${input2.toInt()}")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rdiv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/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rdiv.toInt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Div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(Rem)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("${input1.toInt()}%${input2.toInt()}")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rrem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input1 %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rrem.toInt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Rem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(cos)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("cos(${input1.toInt()})")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rcos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Double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Math.cos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Math.toRadians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rcos.toInt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cos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(sin)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edtInput.setText("sin(${input1.toInt()})")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rsin: Double = Math.sin(Math.toRadians(input1))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editDisplay.setText("${rsin.toInt()}")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sin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if (tan)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edtInput.setText("tan(${input1.toInt()})")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rtan: Double = Math.tan(Math.toRadians(input1))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editDisplay.setText("${rtan.toInt()}")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tan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(sqrt)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edtInput.setText("sqrt(${input1.toInt()})")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sqrteql: Double = Math.sqrt(input1)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editDisplay.setText("${sqrteql}")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sqrt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(sq)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edtInput.setText("${input1.toInt()}^2")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sqeql: Double = Math.pow(input1, 2.0)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editDisplay.setText("${sqeql.toInt()}")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log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(pow)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edtInput.setText("${input1.toInt()}^${input2.toInt()}")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peql: Double = Math.pow(input1, input2)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editDisplay.setText("${peql.toInt()}")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pow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(log)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edtInput.setText("log(${input1.toInt()})")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lgeql: Double = Math.log10(input1)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editDisplay.setText("${lgeql.toInt()}")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log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(exp)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edtInput.setText("e^${input1.toInt()}")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val expeql: Double = Math.exp(input1)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editDisplay.setText("${expeql.toInt()}")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exp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333BA19" w14:textId="77777777" w:rsidR="00AC6E86" w:rsidRDefault="00AC6E86" w:rsidP="00AC6E86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166C7D43" w14:textId="0D252B00" w:rsidR="007D0445" w:rsidRPr="00FB0156" w:rsidRDefault="00AC6E86" w:rsidP="00FB0156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14EE7E" wp14:editId="243ADED2">
            <wp:extent cx="2489835" cy="5090160"/>
            <wp:effectExtent l="0" t="0" r="5715" b="0"/>
            <wp:docPr id="611957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299" cy="51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2850" w14:textId="241503B4" w:rsidR="007D0445" w:rsidRPr="00FB0156" w:rsidRDefault="00FB0156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FB0156">
        <w:rPr>
          <w:rFonts w:ascii="Courier New" w:hAnsi="Courier New" w:cs="Courier New"/>
          <w:color w:val="auto"/>
          <w:sz w:val="24"/>
          <w:szCs w:val="24"/>
        </w:rPr>
        <w:t>ExNo:3 Graphical Primitives</w:t>
      </w:r>
    </w:p>
    <w:p w14:paraId="492D6F0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80089BD" w14:textId="7D766416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example.graphicalprimitives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tl = findViewById&lt;TouchScreen&gt;(R.id.t1) // Fixed `R_id` to `R.id`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bl = findViewById&lt;Button&gt;(R.id.b1)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b2 = findViewById&lt;Button&gt;(R.id.b2)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b3 = findViewById&lt;Button&gt;(R.id.b3)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b4 = findViewById&lt;Button&gt;(R.id.b4)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bl.setOnClickListener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tl.setDrawingMode(0) // Fixed method name from `setDrawint` to `setDrawingMode`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tl.setDrawingMode(1) // Fixed `l` (which was undefined) to `1`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tl.setDrawingMode(2) // Fixed `t1` (which was undefined) to `tl`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b4.setOnClickListener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tl.startDrawing() // Fixed `t1` (which was undefined) to `tl`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07B0E9B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TouchScreen.kt</w:t>
      </w:r>
    </w:p>
    <w:p w14:paraId="6475DD44" w14:textId="77777777" w:rsidR="009F2EFA" w:rsidRDefault="00000000" w:rsidP="009F2EFA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com.example.graphicalprimitives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android.content.Context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android.graphics.Canvas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android.graphics.Color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android.graphics.Paint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android.graphics.Path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android.graphics.RectF</w:t>
      </w:r>
      <w:r w:rsidRPr="00AC6E86">
        <w:rPr>
          <w:rFonts w:ascii="Courier New" w:hAnsi="Courier New" w:cs="Courier New"/>
          <w:sz w:val="24"/>
          <w:szCs w:val="24"/>
        </w:rPr>
        <w:br/>
        <w:t>import android.util.AttributeSet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android.view.MotionEvent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TouchScreen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View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paint = Paint()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path = Path()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flag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x1: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y1: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x2: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y2: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constructor(context: Context, attributeSet: AttributeSet) : super(context, attributeSet)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paint.color = Color.RED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paint.isAntiAlias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paint.strokeJoin = Paint.Join.ROUND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paint.style = Paint.Style.STROKE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paint.strokeWidth = 5f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onDraw(canvas: Canvas)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super.onDraw(canvas)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canvas.drawPath(path, paint)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onTouchEvent(event: MotionEvent): Boolean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if (flag == 2)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X: Float = event.x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Y: Float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(event.action)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MotionEvent.ACTION_DOWN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path.moveTo(X, 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MotionEvent.ACTION_MOVE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path.lineTo(X, 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MotionEvent.ACTION_UP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// You can add additional logic here if needed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else -&gt;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(flag == 0 || flag == 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(event.action)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MotionEvent.ACTION_DOWN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x1 = event.x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y1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MotionEvent.ACTION_UP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x2 = event.x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y2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rectF = RectF(x1, y1, x2, y2)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if (flag ==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path.addOval(rectF, Path.Direction.CCW)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if (flag == 1)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    path.addRect(rectF, Path.Direction.CCW)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invalidate()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else -&gt;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fun setDrawingMode(F: Int)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flag = 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fun startDrawing()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path.rewind()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invalidate()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3D86AE0" w14:textId="2F477C3C" w:rsidR="00FB0156" w:rsidRPr="009F2EFA" w:rsidRDefault="00FB0156" w:rsidP="009F2EFA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FB0156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63F2A5BE" w14:textId="32FE17CD" w:rsidR="007D0445" w:rsidRPr="00FB0156" w:rsidRDefault="00FB0156" w:rsidP="00FB0156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045CA7" wp14:editId="74AD165D">
            <wp:extent cx="2018277" cy="2954866"/>
            <wp:effectExtent l="0" t="0" r="1270" b="0"/>
            <wp:docPr id="597919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590" cy="298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56">
        <w:rPr>
          <w:rFonts w:ascii="Courier New" w:hAnsi="Courier New" w:cs="Courier New"/>
          <w:b/>
          <w:bCs/>
          <w:sz w:val="24"/>
          <w:szCs w:val="24"/>
        </w:rPr>
        <w:br/>
      </w:r>
    </w:p>
    <w:p w14:paraId="6ECD5E03" w14:textId="487D8668" w:rsidR="007D0445" w:rsidRPr="009C1018" w:rsidRDefault="009C1018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9C1018">
        <w:rPr>
          <w:rFonts w:ascii="Courier New" w:hAnsi="Courier New" w:cs="Courier New"/>
          <w:color w:val="auto"/>
          <w:sz w:val="24"/>
          <w:szCs w:val="24"/>
        </w:rPr>
        <w:t>ExNo:4 Fragment</w:t>
      </w:r>
    </w:p>
    <w:p w14:paraId="4269BE28" w14:textId="77777777" w:rsidR="009C1018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MainActivity.kt</w:t>
      </w:r>
      <w:proofErr w:type="spellEnd"/>
    </w:p>
    <w:p w14:paraId="6CE93820" w14:textId="77777777" w:rsidR="009C1018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.ComponentActivity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compose.setContent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foundation.layout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.fillMaxSize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foundation.layout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.padding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.material3.Scaffold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.material3.Text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runtime.Composable</w:t>
      </w:r>
      <w:proofErr w:type="spellEnd"/>
      <w:proofErr w:type="gramEnd"/>
    </w:p>
    <w:p w14:paraId="27676D8E" w14:textId="4A1B112B" w:rsidR="007D0445" w:rsidRPr="00AC6E86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ui.Modifier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ui.tooling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preview.Preview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com.example.ex4_fragment.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ui.theme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.Ex4_FragmentTheme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ComponentActivity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.activity_main)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5E2A6CB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StudentBasicDetailsActivity.kt</w:t>
      </w:r>
    </w:p>
    <w:p w14:paraId="38FCF29B" w14:textId="3F7CF5F8" w:rsidR="007D0445" w:rsidRPr="00AC6E86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//import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androidx.fragment.app.Fragment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.LayoutInflater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.ViewGroup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StudentBasicDetailsActivity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Fragment(){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onCreateView(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inflater: LayoutInflater,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container: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ViewGroup?,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savedInstanceState: Bundle?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)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: View?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inflater.inflate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.fragment_student_basic_details_activity, container, 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}//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StudentMarkActivity.kt</w:t>
      </w:r>
      <w:proofErr w:type="spellEnd"/>
    </w:p>
    <w:p w14:paraId="5AF3F228" w14:textId="3C590E0E" w:rsidR="007D0445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android.app.Fragment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//import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androidx.fragment.app.Fragment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.LayoutInflater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.ViewGroup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StudentMarkActivity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Fragment(){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onCreateView(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inflater: LayoutInflater,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container: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ViewGroup?,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savedInstanceState: Bundle?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)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: View?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inflater.inflate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.fragment_student_mark_activity, container, 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8EBFA09" w14:textId="4C3FC826" w:rsidR="009C1018" w:rsidRDefault="009C1018" w:rsidP="009C1018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4FE38010" w14:textId="04A728CE" w:rsidR="009C1018" w:rsidRPr="009C1018" w:rsidRDefault="009D4470" w:rsidP="009D4470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BB1BA3" wp14:editId="29CEFC06">
            <wp:extent cx="2415540" cy="4046220"/>
            <wp:effectExtent l="0" t="0" r="3810" b="0"/>
            <wp:docPr id="576582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045" cy="408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F834" w14:textId="0322C502" w:rsidR="007D0445" w:rsidRPr="009C1018" w:rsidRDefault="009C1018" w:rsidP="009C1018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Ex.NO:5 SQLite</w:t>
      </w:r>
    </w:p>
    <w:p w14:paraId="6D1EC1E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50017AAE" w14:textId="57932D88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com.example.sqlite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android.app.AlertDialog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android.content.Context</w:t>
      </w:r>
      <w:r w:rsidRPr="00AC6E86">
        <w:rPr>
          <w:rFonts w:ascii="Courier New" w:hAnsi="Courier New" w:cs="Courier New"/>
          <w:sz w:val="24"/>
          <w:szCs w:val="24"/>
        </w:rPr>
        <w:br/>
        <w:t>import android.database.Cursor</w:t>
      </w:r>
      <w:r w:rsidRPr="00AC6E86">
        <w:rPr>
          <w:rFonts w:ascii="Courier New" w:hAnsi="Courier New" w:cs="Courier New"/>
          <w:sz w:val="24"/>
          <w:szCs w:val="24"/>
        </w:rPr>
        <w:br/>
        <w:t>import android.database.sqlite.SQLiteDatabase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AppCompatActivity(), View.OnClickListener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srollno: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sname: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scgpa: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insert: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update: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delete: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view: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viewAll: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db: SQLiteDatabase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c: Cursor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R.layout.activity_main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Initialize views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srollno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R.id.editRollno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sname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R.id.editName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scgpa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R.id.editCGPA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insert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R.id.btnInsert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update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R.id.btnUpdate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delete = findViewById(R.id.btnDelete)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 = findViewById(R.id.btnView)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viewAll = findViewById(R.id.btnViewAll)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Set OnClickListener for buttons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insert.setOnClickListener(this)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update.setOnClickListener(this)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delete.setOnClickListener(this)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viewAll.setOnClickListener(this)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Initialize database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db = openOrCreateDatabase("StudentDB", Context.MODE_PRIVATE,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db.execSQL("CREATE TABLE IF NOT EXISTS student(rollno VARCHAR, name VARCHAR, marks VARCHAR);")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onClick(v: View?)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when (v?.id)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R.id.btnInsert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 || sname.text.toString().isEmpty())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all values")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db.execSQL("INSERT INTO student VALUES('${srollno.text}', '${sname.text}', '${scgpa.text}')")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showMessage("Success", "Record added")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R.id.btnUpdate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db.execSQL("UPDATE student SET name='${sname.text}', marks='${scgpa.text}' WHERE rollno='${srollno.text}'")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showMessage("Success", "Record updated")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R.id.btnDelete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db.execSQL("DELETE FROM student WHERE rollno='${srollno.text}'")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showMessage("Success", "Record deleted")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R.id.btnView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sname.setText(c.getString(1))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scgpa.setText(c.getString(2))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R.id.btnViewAll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(c.count ==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"No records found")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buffer = StringBuffer()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while (c.moveToNext())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buffer.append("Roll No: ${c.getString(0)}\n")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buffer.append("Name: ${c.getString(1)}\n")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buffer.append("CGPA: ${c.getString(2)}\n\n")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showMessage("Student Details", buffer.toString())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showMessage(title: String, message: String)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builder = AlertDialog.Builder(this)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builder.setCancelable(true)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builder.setTitle(title)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builder.setMessage(message)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clearText()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srollno.setText("")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sname.setText("")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scgpa.setText("")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6408172B" w14:textId="32CFFD35" w:rsidR="009C1018" w:rsidRDefault="009C1018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7625F013" w14:textId="20868655" w:rsidR="009D4470" w:rsidRDefault="009D4470" w:rsidP="009D447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DC1EBA" wp14:editId="0E93BA16">
            <wp:extent cx="1889760" cy="4023360"/>
            <wp:effectExtent l="0" t="0" r="0" b="0"/>
            <wp:docPr id="1915980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93" cy="411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11E" w14:textId="188311E9" w:rsidR="007D0445" w:rsidRPr="009D4470" w:rsidRDefault="009D4470" w:rsidP="009D4470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D4470">
        <w:rPr>
          <w:rFonts w:ascii="Courier New" w:hAnsi="Courier New" w:cs="Courier New"/>
          <w:b/>
          <w:bCs/>
          <w:sz w:val="24"/>
          <w:szCs w:val="24"/>
        </w:rPr>
        <w:t>ExNo:6 Form Validation</w:t>
      </w:r>
    </w:p>
    <w:p w14:paraId="48DC16B8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118B0889" w14:textId="5DF6C6E9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com.example.ex6_formvalidation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etUserName : EditText=findViewById(R.id.etUserName)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etPinNumber: EditText =findViewById(R.id.etPinNumber)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btLogin: Button =findViewById(R.id.btLogin)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btClear:Button=findViewById(R.id.btClear)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btLogin.setOnClickListener{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userName=etUserName.text.toString().trim()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pinNumber=etPinNumber.text.toString().trim()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if(userName.isEmpty() || pinNumber.isEmpty())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Toast.makeText(this,"All field are mandatory",Toast.LENGTH_LONG).show()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if(!userName.matches(Regex("[a-zA-Z]+$")))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Toast.makeText(this,"Invalid Username",Toast.LENGTH_LONG).show()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if(!pinNumber.matches(Regex("^[0-9]{4}$")))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Toast.makeText(this,"Invalid Pin Number",Toast.LENGTH_LONG).show()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intent: Intent =Intent(this,MainActivity2::class.java)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startActivity(intent)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>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1DD33C59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MainActivity2.kt</w:t>
      </w:r>
    </w:p>
    <w:p w14:paraId="4BBEEE3C" w14:textId="2FBDFAB4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com.example.ex6_formvalidation</w:t>
      </w:r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class MainActivity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2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enableEdgeToEdge(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.activity_main2)      ViewCompat.setOnApplyWindowInsetsListener(findViewById(R.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id.main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))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{ v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insets.getInsets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WindowInsetsCompat.Type.systemBars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())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v.setPadding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265571B3" w14:textId="3948D840" w:rsidR="009D4470" w:rsidRDefault="009D4470" w:rsidP="009D4470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D447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76C64DB5" w14:textId="2ECED643" w:rsidR="007D0445" w:rsidRPr="009D4470" w:rsidRDefault="009D4470" w:rsidP="009D4470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E4373A" wp14:editId="50F56728">
            <wp:extent cx="2171700" cy="3672840"/>
            <wp:effectExtent l="0" t="0" r="0" b="3810"/>
            <wp:docPr id="11694240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373" cy="36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17C2" w14:textId="275D7D77" w:rsidR="007D0445" w:rsidRPr="009D4470" w:rsidRDefault="009D447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9D4470">
        <w:rPr>
          <w:rFonts w:ascii="Courier New" w:hAnsi="Courier New" w:cs="Courier New"/>
          <w:color w:val="auto"/>
          <w:sz w:val="24"/>
          <w:szCs w:val="24"/>
        </w:rPr>
        <w:t xml:space="preserve">ExNo:7 </w:t>
      </w:r>
      <w:proofErr w:type="spellStart"/>
      <w:r w:rsidRPr="009D4470">
        <w:rPr>
          <w:rFonts w:ascii="Courier New" w:hAnsi="Courier New" w:cs="Courier New"/>
          <w:color w:val="auto"/>
          <w:sz w:val="24"/>
          <w:szCs w:val="24"/>
        </w:rPr>
        <w:t>SDCard</w:t>
      </w:r>
      <w:proofErr w:type="spellEnd"/>
    </w:p>
    <w:p w14:paraId="08BC42D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MainActivity.kt</w:t>
      </w:r>
      <w:proofErr w:type="spellEnd"/>
    </w:p>
    <w:p w14:paraId="2919BE21" w14:textId="77777777" w:rsidR="00057CA0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example.sdcard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java.io.FileInputStream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java.io.FileOutputStream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E1: EditText?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B1: Button?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B2: Button?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B3: Button?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data: String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filename = "my-data.txt"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E1 = findViewById&lt;View&gt;(R.id.E1) as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 = findViewById&lt;View&gt;(R.id.B1)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 = findViewById&lt;View&gt;(R.id.B2)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 = findViewById&lt;View&gt;(R.id.B3)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E1!!.hint = "Enter Some Text Here"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B1!!.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writeData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B2!!.setOnClickListener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readData()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B3!!.setOnClickListener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E1!!.setText("")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writeData()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data = E1!!.text.toString()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fos: FileOutputStream = openFileOutput(filename, MODE_PRIVATE)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fos.write(data!!.toByteArray())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fos.close()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"File Saved: $filename",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e.message,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readData()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c: Int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temp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fis: FileInputStream = openFileInput(filename)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while ((fis.read().also { c = it }) != -1)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temp += c.toChar().toString()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E1!!.setText(temp)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"File Read: $filename",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e.message,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69D4ADE" w14:textId="77777777" w:rsidR="00057CA0" w:rsidRDefault="00057CA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057CA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95C47DC" w14:textId="4492DF73" w:rsidR="007D0445" w:rsidRPr="00057CA0" w:rsidRDefault="00057CA0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29C0E" wp14:editId="520A74CD">
            <wp:extent cx="2452370" cy="5990338"/>
            <wp:effectExtent l="0" t="0" r="5080" b="0"/>
            <wp:docPr id="13716122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29" cy="60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CA0">
        <w:rPr>
          <w:rFonts w:ascii="Courier New" w:hAnsi="Courier New" w:cs="Courier New"/>
          <w:b/>
          <w:bCs/>
          <w:sz w:val="24"/>
          <w:szCs w:val="24"/>
        </w:rPr>
        <w:br/>
      </w:r>
    </w:p>
    <w:p w14:paraId="3D9A3A36" w14:textId="225A6B3E" w:rsidR="00057CA0" w:rsidRPr="00AC6E86" w:rsidRDefault="00057CA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67721C04" w14:textId="2B4558C8" w:rsidR="007D0445" w:rsidRPr="00057CA0" w:rsidRDefault="00057CA0" w:rsidP="0071258F">
      <w:pPr>
        <w:pStyle w:val="Heading1"/>
        <w:spacing w:before="0" w:line="360" w:lineRule="auto"/>
        <w:ind w:right="-1"/>
        <w:rPr>
          <w:rFonts w:ascii="Courier New" w:hAnsi="Courier New" w:cs="Courier New"/>
          <w:color w:val="auto"/>
          <w:sz w:val="24"/>
          <w:szCs w:val="24"/>
        </w:rPr>
      </w:pPr>
      <w:r w:rsidRPr="00057CA0">
        <w:rPr>
          <w:rFonts w:ascii="Courier New" w:hAnsi="Courier New" w:cs="Courier New"/>
          <w:color w:val="auto"/>
          <w:sz w:val="24"/>
          <w:szCs w:val="24"/>
        </w:rPr>
        <w:t>ExNo:8 AlertDialogBox</w:t>
      </w:r>
    </w:p>
    <w:p w14:paraId="1FA9A4B0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05FC5E3" w14:textId="5DEA684F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com.example.alertdialogbox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androidx.core.view.WindowInsetsCompat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android.view.View</w:t>
      </w:r>
      <w:r w:rsidRPr="00AC6E86">
        <w:rPr>
          <w:rFonts w:ascii="Courier New" w:hAnsi="Courier New" w:cs="Courier New"/>
          <w:sz w:val="24"/>
          <w:szCs w:val="24"/>
        </w:rPr>
        <w:br/>
        <w:t>import android.content.Intent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android.app.AlertDialog</w:t>
      </w:r>
      <w:r w:rsidRPr="00AC6E86">
        <w:rPr>
          <w:rFonts w:ascii="Courier New" w:hAnsi="Courier New" w:cs="Courier New"/>
          <w:sz w:val="24"/>
          <w:szCs w:val="24"/>
        </w:rPr>
        <w:br/>
        <w:t>import kotlin.jvm.java</w:t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alert = findViewById&lt;Button&gt;(R.id.alert_Button)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clear = findViewById&lt;Button&gt;(R.id.clear_Button)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sms = findViewById&lt;EditText&gt;(R.id.edit_Text)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builder = AlertDialog.Builder(this)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alert.setOnClickListener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sms.text.toString()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(message != "")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builder.setMessage(message).setTitle("New Message")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builder.setMessage(message)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builder.setCancelable(false)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builder.setPositiveButton("OK") { dialogInterface, which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Toast.makeText(applicationContext, "AlertDialog Closed",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smsIntent = Intent(this, SmsAlert::class.java)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smsIntent.putExtra(message, 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alertBox: AlertDialog = builder.create()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alertBox.setTitle("New Message")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alertBox.show()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startActivity(smsIntent)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Toast.makeText(applicationContext, "Type Message in Message Box",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clear.setOnClickListener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5377EAA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SmsAlert.kt</w:t>
      </w:r>
    </w:p>
    <w:p w14:paraId="2D031A7F" w14:textId="0D80D488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.TextView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SmsAlert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.activity_sms_alert)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showmsg = findViewById&lt;TextView&gt;(R.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id.showmsg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extras =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intent.extras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showmsg.text = extras!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!.getString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("sms")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0207B6E" w14:textId="3FAF49B5" w:rsidR="00057CA0" w:rsidRDefault="00057CA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057CA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49BC8C87" w14:textId="77777777" w:rsidR="00057CA0" w:rsidRDefault="00057CA0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5D07DA7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374BC10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6C91909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B1C52B3" w14:textId="48BB742A" w:rsidR="007D0445" w:rsidRPr="009F2EFA" w:rsidRDefault="009F2EFA" w:rsidP="009F2EFA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653AE5" wp14:editId="7D09F374">
            <wp:extent cx="2171700" cy="5096934"/>
            <wp:effectExtent l="0" t="0" r="0" b="8890"/>
            <wp:docPr id="1767844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23" cy="51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91B1" w14:textId="79A36FF9" w:rsidR="007D0445" w:rsidRPr="004E625E" w:rsidRDefault="004E625E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4E625E">
        <w:rPr>
          <w:rFonts w:ascii="Courier New" w:hAnsi="Courier New" w:cs="Courier New"/>
          <w:color w:val="auto"/>
          <w:sz w:val="24"/>
          <w:szCs w:val="24"/>
        </w:rPr>
        <w:t>ExNo:9 Alarm</w:t>
      </w:r>
    </w:p>
    <w:p w14:paraId="0FEB061A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AlarmReceiver.kt</w:t>
      </w:r>
    </w:p>
    <w:p w14:paraId="6216906A" w14:textId="516F1640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.BroadcastReceiver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.Context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android.media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.Ringtone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android.media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.RingtoneManager</w:t>
      </w:r>
      <w:r w:rsidRPr="00AC6E86">
        <w:rPr>
          <w:rFonts w:ascii="Courier New" w:hAnsi="Courier New" w:cs="Courier New"/>
          <w:sz w:val="24"/>
          <w:szCs w:val="24"/>
        </w:rPr>
        <w:br/>
        <w:t>import android.net. Uri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BroadcastReceiver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ringtone: Ringtone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onReceive(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context: Context, intent: Intent)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Toast.makeText(context, "Alarm! Ringing",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Toast.LENGTH_LONG</w:t>
      </w:r>
      <w:proofErr w:type="spellEnd"/>
      <w:proofErr w:type="gramStart"/>
      <w:r w:rsidRPr="00AC6E86">
        <w:rPr>
          <w:rFonts w:ascii="Courier New" w:hAnsi="Courier New" w:cs="Courier New"/>
          <w:sz w:val="24"/>
          <w:szCs w:val="24"/>
        </w:rPr>
        <w:t>).show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Uri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RingtoneManager.getDefaultUri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RingtoneManager.TYPE_ALARM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ringtone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RingtoneManager.getRingtone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(context,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ringtone.play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</w:t>
      </w:r>
      <w:r w:rsidR="0071258F" w:rsidRPr="00AC6E86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16AF2A3F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58F47067" w14:textId="1CFD59D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androidx.appcompat.app.AlertDialog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android.app.AlarmManager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android.app.PendingIntent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 TimePicker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java.util .*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MainActivity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alarmTimePicker: TimePicker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pendingIntent: PendingIntent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R.layout.activity_main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btnSet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&lt;Button&gt;(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R.id.btnSet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btnStop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&lt;Button&gt;(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R.id.btnStop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alarmTimePicker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R.id.timePicker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getSystemService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(ALARM_SERVICE) as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btnSet.setOnClickListener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(this, "ALARM ON",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calendar: Calendar = Calendar.getInstance()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calendar.set(Calendar.HOUR_OF_DAY, alarmTimePicker.hour)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calendar.set(Calendar.MINUTE, alarmTimePicker.minute)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Intent(this, AlarmReceiver::class.java)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pendingIntent = PendingIntent.getBroadcast(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this.applicationContext, 2, intent,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PendingIntent.FLAG_CANCEL_CURRENT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time: Long = calendar.timeInMillis - (calendar.timeInMillis % 60000)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alarmManager.setRepeating(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AlarmManager.RTC_WAKEUP, time, 10000,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pendingIntent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btnStop.setOnClickListener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alarmManager.cancel(pendingIntent)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 "ALARM OFF",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7D522E8D" w14:textId="78F8F80A" w:rsidR="004E625E" w:rsidRDefault="004E625E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4E625E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488FE21" w14:textId="290B2EFD" w:rsidR="007D0445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2867CD" wp14:editId="0FA4149C">
            <wp:extent cx="2268220" cy="4318000"/>
            <wp:effectExtent l="0" t="0" r="0" b="6350"/>
            <wp:docPr id="16700812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22" cy="434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023F" w14:textId="27FCC3CE" w:rsidR="007D0445" w:rsidRPr="004E625E" w:rsidRDefault="004E625E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4E625E">
        <w:rPr>
          <w:rFonts w:ascii="Courier New" w:hAnsi="Courier New" w:cs="Courier New"/>
          <w:color w:val="auto"/>
          <w:sz w:val="24"/>
          <w:szCs w:val="24"/>
        </w:rPr>
        <w:t>ExNo:10 Telephony Service</w:t>
      </w:r>
    </w:p>
    <w:p w14:paraId="7784DE9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F5C0712" w14:textId="2EA9668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example.telephonyservices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.Context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android.content.pm.PackageManager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android.telephony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.TelephonyManager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androidx.core.app.ActivityCompat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MainActivity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val REQUEST_CODE_PHONE_STATE = 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etNetworkOperatorName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findViewById(R.id.etNetworkOperatorName)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etPhoneType : EditText = findViewById(R.id.etPhoneType)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etNetworkCountryISO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findViewById(R.id.etNetworkCountryISO)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etSIMCountryISO : EditText = findViewById(R.id.etSIMCountryISO)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etDeviceSoftwareVersion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findViewById(R.id.etDeviceSoftwareVersion)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btGetTelephonyServices : Button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findViewById(R.id.btGetTelephonyServices)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telephonyManager = getSystemService(Context.TELEPHONY_SERVICE) as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(ActivityCompat.checkSelfPermission(this,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android.Manifest.permission.READ_PHONE_STATE) !=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PackageManager.PERMISSION_GRANTED 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ActivityCompat.requestPermissions(this,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arrayOf(android.Manifest.permission.READ_PHONE_STATE), REQUEST_CODE_PHONE_STATE)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btGetTelephonyServices.setOnClickListener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android.util.Log.d("MainActivity", "Get Telephony Services button clicked")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networkOperatorName = telephonyManager.networkOperatorName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phoneType: Int = telephonyManager.getPhoneType()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var strphoneType : String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networkCountryISO: String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telephonyManager.getNetworkCountryIso()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SIMCountryISO: String = telephonyManager.getSimCountryIso()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deviceSoftwareVersion: String?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telephonyManager.getDeviceSoftwareVersion()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(phoneType)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TelephonyManager.PHONE_TYPE_CDMA -&gt; strphoneType = "CDMA"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TelephonyManager.PHONE_TYPE_GSM -&gt; strphoneType = "GSM"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TelephonyManager.PHONE_TYPE_NONE -&gt; strphoneType = "NONE"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etNetworkOperatorName.setText(networkOperatorName)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etPhoneType.setText(strphoneType)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etNetworkCountryISO.setText(networkCountryISO)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etSIMCountryISO.setText(SIMCountryISO)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etDeviceSoftwareVersion.setText(deviceSoftwareVersion)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F4618FE" w14:textId="2C03CC5F" w:rsidR="009C7F74" w:rsidRDefault="009C7F74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7F74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06C73B29" w14:textId="25DB2193" w:rsidR="009C7F74" w:rsidRPr="009C7F74" w:rsidRDefault="00B00120" w:rsidP="009C7F74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482C0E" wp14:editId="203B5E14">
            <wp:extent cx="2528570" cy="6004560"/>
            <wp:effectExtent l="0" t="0" r="5080" b="0"/>
            <wp:docPr id="514999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332" cy="60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0AA4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260D0BE6" w14:textId="10357EF2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t>ExNo:11 Send SMS</w:t>
      </w:r>
    </w:p>
    <w:p w14:paraId="5D8E339F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86DC957" w14:textId="77777777" w:rsidR="00B00120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com.example.sendsms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android.content.pm.PackageManager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>import android.telephony.SmsManager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androidx.core.app.ActivityCompat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val REQUEST_PERMISSION_CODE =1000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etPhoneNo : EditText = findViewById(R.id.etPhoneNo)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etMessage : EditText = findViewById(R.id.etMessage)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btSend : Button = findViewById(R.id.btSend)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if(ActivityCompat.checkSelfPermission(this, android.Manifest.permission.SEND_SMS) !=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PackageManager.PERMISSION_GRANTED)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ActivityCompat.requestPermissions(this, arrayOf(android.Manifest.permission.SEND_SMS), REQUEST_PERMISSION_CODE)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btSend.setOnClickListener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phoneNo = etPhoneNo.text.toString()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etMessage.text.toString()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smsManager : SmsManager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smsManager = SmsManager.getDefault()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smsManager.sendTextMessage(phoneNo,null,message, null,null)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Toast.makeText(this,"Sent </w:t>
      </w:r>
      <w:r w:rsidRPr="00AC6E86">
        <w:rPr>
          <w:rFonts w:ascii="Courier New" w:hAnsi="Courier New" w:cs="Courier New"/>
          <w:sz w:val="24"/>
          <w:szCs w:val="24"/>
        </w:rPr>
        <w:lastRenderedPageBreak/>
        <w:t>Successfully...!",Toast.LENGTH_LONG).show()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24D85096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0317D5EE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8266A48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9BA8399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A77BF47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E40EFAD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478F1A78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44DB1ABA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0AF8C913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66A86728" w14:textId="7FF90824" w:rsidR="007D0445" w:rsidRPr="00B00120" w:rsidRDefault="00B00120" w:rsidP="00B0012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DF50CC" wp14:editId="3D52DD9A">
            <wp:extent cx="2234565" cy="3200400"/>
            <wp:effectExtent l="0" t="0" r="0" b="0"/>
            <wp:docPr id="716605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158" cy="323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67B5" w14:textId="75CE7432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t>ExNO:12 Send Email</w:t>
      </w:r>
    </w:p>
    <w:p w14:paraId="09B98677" w14:textId="77777777" w:rsidR="007D0445" w:rsidRPr="00AC6E86" w:rsidRDefault="00000000" w:rsidP="00B00120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2D683270" w14:textId="6EB4E346" w:rsidR="007D0445" w:rsidRPr="00AC6E86" w:rsidRDefault="00000000" w:rsidP="00B00120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example.sendemail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.TextView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etEmail : EditText = findViewById(R.id.etEmail)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etSubject : EditText = findViewById(R.id.etSubject)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val etMessage : EditText = findViewById(R.id.etMessage)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btSend : Button = findViewById(R.id.btSend)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btSend.setOnClickListener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email = etEmail.text.toString()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subject = etSubject.text.toString()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etMessage.text.toString()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Intent(Intent.ACTION_SEND)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intent.putExtra(Intent.EXTRA_EMAIL, arrayOf(email))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intent.putExtra(Intent.EXTRA_SUBJECT, subject)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intent.putExtra(Intent.EXTRA_TEXT, 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intent.type = "message/rfc822"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startActivity(Intent.createChooser(intent, "Choose an Email client:"))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49C32B9" w14:textId="775A8EFA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D571128" w14:textId="49F2FAFB" w:rsidR="00B00120" w:rsidRPr="00B00120" w:rsidRDefault="00B00120" w:rsidP="00B0012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EFEBEC" wp14:editId="3B9122DB">
            <wp:extent cx="2052778" cy="3383280"/>
            <wp:effectExtent l="0" t="0" r="5080" b="7620"/>
            <wp:docPr id="14710788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07" cy="34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8E38" w14:textId="03154B0C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lastRenderedPageBreak/>
        <w:t>ExNo:13 Text to Speech</w:t>
      </w:r>
    </w:p>
    <w:p w14:paraId="7B24D99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FBBD76F" w14:textId="2A0A73C2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android.speech.tts.TextToSpeech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androidx.core.view.WindowInsetsCompat</w:t>
      </w:r>
      <w:r w:rsidRPr="00AC6E86">
        <w:rPr>
          <w:rFonts w:ascii="Courier New" w:hAnsi="Courier New" w:cs="Courier New"/>
          <w:sz w:val="24"/>
          <w:szCs w:val="24"/>
        </w:rPr>
        <w:br/>
        <w:t>import org.w3c.dom.Text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java.util.Locale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AppCompatActivity(), TextToSpeech.OnInitListener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etText: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btSpeak: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etText = findViewById(R.id.etText)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btSpeak = findViewById(R.id.btSpeak)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textToSpeech = TextToSpeech(this,this)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btSpeak.setOnClickListener{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text = etText.text!!.toString()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textToSpeech!!.speak(text, TextToSpeech.QUEUE_FLUSH, null, 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onInit(status: Int)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(status == TextToSpeech.SUCCESS)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result = textToSpeech!!.setLanguage(Locale.US)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(result == TextToSpeech.LANG_MISSING_DATA || result ==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TextToSpeech.LANG_NOT_SUPPORTED)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Toast.makeText(applicationContext, "The Language not supported...!",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btSpeak!!.isEnabled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  <w:r w:rsidRPr="00AC6E86">
        <w:rPr>
          <w:rFonts w:ascii="Courier New" w:hAnsi="Courier New" w:cs="Courier New"/>
          <w:sz w:val="24"/>
          <w:szCs w:val="24"/>
        </w:rPr>
        <w:br/>
      </w:r>
    </w:p>
    <w:p w14:paraId="36F2ED8F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AF298AE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9997AD4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589F457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6BAE1A1" w14:textId="4C43B954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7444A10D" w14:textId="563263AC" w:rsidR="007D0445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26439E" wp14:editId="1E99A15C">
            <wp:extent cx="2735498" cy="3749040"/>
            <wp:effectExtent l="0" t="0" r="8255" b="3810"/>
            <wp:docPr id="5013891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41" cy="376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66DD" w14:textId="75A46C76" w:rsidR="007D0445" w:rsidRPr="0071258F" w:rsidRDefault="0071258F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71258F">
        <w:rPr>
          <w:rFonts w:ascii="Courier New" w:hAnsi="Courier New" w:cs="Courier New"/>
          <w:color w:val="auto"/>
          <w:sz w:val="24"/>
          <w:szCs w:val="24"/>
        </w:rPr>
        <w:t>ExNo:14 Speech to Text</w:t>
      </w:r>
    </w:p>
    <w:p w14:paraId="39EDD892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749A19ED" w14:textId="42E3363C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com.example.speechtotext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android.speech.RecognizerIntent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android.widget.ImageView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java.util.*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tvText : TextView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private val REQUEST_CODE_SPEECH_INPUT = 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imgMic : ImageView = findViewById(R.id.imgMic)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tvText = findViewById(R.id.tvText)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imgMic.setOnClickListener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Intent(RecognizerIntent.ACTION_RECOGNIZE_SPEECH)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intent.putExtra(RecognizerIntent.EXTRA_LANGUAGE_MODEL,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RecognizerIntent.LANGUAGE_MODEL_FREE_FORM)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intent.putExtra(RecognizerIntent.EXTRA_LANGUAGE,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Locale.getDefault())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intent.putExtra(RecognizerIntent.EXTRA_PROMPT, "Speak...!")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startActivityForResult(intent, REQUEST_CODE_SPEECH_INPUT)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onActivityResult(requestCode: Int, resultCode: Int, data: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Intent?)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super.onActivityResult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(requestCode, resultCode, data)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if(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requestCode == REQUEST_CODE_SPEECH_INPUT &amp;&amp; resultCode == RESULT_OK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&amp;&amp;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data !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= null)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var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res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ArrayList&lt;String&gt;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data.getStringArrayListExtra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(RecognizerIntent.EXTRA_RESULTS) as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ArrayList&lt;String&gt;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tvText.setText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( Objects.requireNonNull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(res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)[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0])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DA37B7D" w14:textId="4150182A" w:rsidR="0071258F" w:rsidRDefault="0071258F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71258F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17BC752C" w14:textId="79494B54" w:rsidR="0071258F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498FD" wp14:editId="053047CD">
            <wp:extent cx="2445916" cy="3307080"/>
            <wp:effectExtent l="0" t="0" r="0" b="7620"/>
            <wp:docPr id="20956423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031" cy="332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7E79" w14:textId="77777777" w:rsidR="007D0445" w:rsidRPr="0071258F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23BDDF05" w14:textId="16ECAEC7" w:rsidR="007D0445" w:rsidRPr="0071258F" w:rsidRDefault="0071258F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71258F">
        <w:rPr>
          <w:rFonts w:ascii="Courier New" w:hAnsi="Courier New" w:cs="Courier New"/>
          <w:color w:val="auto"/>
          <w:sz w:val="24"/>
          <w:szCs w:val="24"/>
        </w:rPr>
        <w:t>ExNo:15 Image Capture</w:t>
      </w:r>
    </w:p>
    <w:p w14:paraId="46218E58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105EA368" w14:textId="1E371F8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com.example.imagecapture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android.app.ComponentCaller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android.content.Intent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android.graphics.Bitmap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android.provider.ContactsContract.CommonDataKinds.Photo</w:t>
      </w:r>
      <w:r w:rsidRPr="00AC6E86">
        <w:rPr>
          <w:rFonts w:ascii="Courier New" w:hAnsi="Courier New" w:cs="Courier New"/>
          <w:sz w:val="24"/>
          <w:szCs w:val="24"/>
        </w:rPr>
        <w:br/>
        <w:t>import android.provider.MediaStore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android.widget.ImageView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imgViewPhoto: ImageView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CAMERA_PERMISSION =1000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imgViewPhoto = findViewById(R.id.imgViewPhoto)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btTakePicture : Button = findViewById(R.id.btTakePicture)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btTakePicture.setOnClickListener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Intent(MediaStore.ACTION_IMAGE_CAPTURE)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startActivityForResult(intent, CAMERA_PERMISSION)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onActivityResult(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requestCode: Int,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resultCode: Int,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data: Intent?,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caller: ComponentCaller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super.onActivityResult(requestCode, resultCode, data, caller)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if(requestCode == CAMERA_PERMISSION &amp;&amp; resultCode == RESULT_OK)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photo = data!!.extras?.get("data") as Bitmap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imgViewPhoto.setImageBitmap(photo)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66ED434" w14:textId="14472B9D" w:rsidR="0071258F" w:rsidRDefault="0071258F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71258F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3DD6FB7" w14:textId="7A934695" w:rsidR="0071258F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BC6E92" wp14:editId="3155A804">
            <wp:extent cx="2345266" cy="4267200"/>
            <wp:effectExtent l="0" t="0" r="0" b="0"/>
            <wp:docPr id="21269848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754" cy="429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93AB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43307727" w14:textId="0960F4F0" w:rsidR="007D0445" w:rsidRPr="00AC6E86" w:rsidRDefault="007D0445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sectPr w:rsidR="007D0445" w:rsidRPr="00AC6E86" w:rsidSect="0071258F">
      <w:headerReference w:type="default" r:id="rId22"/>
      <w:footerReference w:type="default" r:id="rId23"/>
      <w:pgSz w:w="12240" w:h="15840"/>
      <w:pgMar w:top="1440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DCCFA" w14:textId="77777777" w:rsidR="00D268B2" w:rsidRDefault="00D268B2" w:rsidP="0071258F">
      <w:pPr>
        <w:spacing w:after="0" w:line="240" w:lineRule="auto"/>
      </w:pPr>
      <w:r>
        <w:separator/>
      </w:r>
    </w:p>
  </w:endnote>
  <w:endnote w:type="continuationSeparator" w:id="0">
    <w:p w14:paraId="5AA14B57" w14:textId="77777777" w:rsidR="00D268B2" w:rsidRDefault="00D268B2" w:rsidP="0071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9999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DFD37" w14:textId="4615A8CA" w:rsidR="0071258F" w:rsidRDefault="00712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EEA6C" w14:textId="77777777" w:rsidR="0071258F" w:rsidRDefault="00712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D6C11" w14:textId="77777777" w:rsidR="00D268B2" w:rsidRDefault="00D268B2" w:rsidP="0071258F">
      <w:pPr>
        <w:spacing w:after="0" w:line="240" w:lineRule="auto"/>
      </w:pPr>
      <w:r>
        <w:separator/>
      </w:r>
    </w:p>
  </w:footnote>
  <w:footnote w:type="continuationSeparator" w:id="0">
    <w:p w14:paraId="5066C078" w14:textId="77777777" w:rsidR="00D268B2" w:rsidRDefault="00D268B2" w:rsidP="0071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1C4AA" w14:textId="29CCC7EE" w:rsidR="0071258F" w:rsidRPr="0071258F" w:rsidRDefault="0071258F" w:rsidP="0071258F">
    <w:pPr>
      <w:pStyle w:val="Header"/>
      <w:tabs>
        <w:tab w:val="clear" w:pos="9360"/>
      </w:tabs>
      <w:jc w:val="right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248295">
    <w:abstractNumId w:val="8"/>
  </w:num>
  <w:num w:numId="2" w16cid:durableId="1563174367">
    <w:abstractNumId w:val="6"/>
  </w:num>
  <w:num w:numId="3" w16cid:durableId="1980920969">
    <w:abstractNumId w:val="5"/>
  </w:num>
  <w:num w:numId="4" w16cid:durableId="1055859025">
    <w:abstractNumId w:val="4"/>
  </w:num>
  <w:num w:numId="5" w16cid:durableId="2111926586">
    <w:abstractNumId w:val="7"/>
  </w:num>
  <w:num w:numId="6" w16cid:durableId="1288196774">
    <w:abstractNumId w:val="3"/>
  </w:num>
  <w:num w:numId="7" w16cid:durableId="1056126431">
    <w:abstractNumId w:val="2"/>
  </w:num>
  <w:num w:numId="8" w16cid:durableId="1179271750">
    <w:abstractNumId w:val="1"/>
  </w:num>
  <w:num w:numId="9" w16cid:durableId="130003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BF4"/>
    <w:rsid w:val="00034616"/>
    <w:rsid w:val="00057CA0"/>
    <w:rsid w:val="0006063C"/>
    <w:rsid w:val="00123AF0"/>
    <w:rsid w:val="0015074B"/>
    <w:rsid w:val="0019790E"/>
    <w:rsid w:val="001A1DC1"/>
    <w:rsid w:val="0029639D"/>
    <w:rsid w:val="00326F90"/>
    <w:rsid w:val="00420F0A"/>
    <w:rsid w:val="004E625E"/>
    <w:rsid w:val="005469A4"/>
    <w:rsid w:val="006F0ED2"/>
    <w:rsid w:val="0071258F"/>
    <w:rsid w:val="007D0445"/>
    <w:rsid w:val="009C1018"/>
    <w:rsid w:val="009C7F74"/>
    <w:rsid w:val="009D4470"/>
    <w:rsid w:val="009F2EFA"/>
    <w:rsid w:val="00AA1D8D"/>
    <w:rsid w:val="00AC6E86"/>
    <w:rsid w:val="00B00120"/>
    <w:rsid w:val="00B10BBE"/>
    <w:rsid w:val="00B47730"/>
    <w:rsid w:val="00C36D89"/>
    <w:rsid w:val="00C85CE4"/>
    <w:rsid w:val="00CB0664"/>
    <w:rsid w:val="00D268B2"/>
    <w:rsid w:val="00D517C6"/>
    <w:rsid w:val="00E847CA"/>
    <w:rsid w:val="00EC1AB8"/>
    <w:rsid w:val="00FB01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C603E7"/>
  <w14:defaultImageDpi w14:val="300"/>
  <w15:docId w15:val="{39133F74-0991-410A-904F-CCD54B6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51</Pages>
  <Words>6918</Words>
  <Characters>39438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JAYA SURIYAA</cp:lastModifiedBy>
  <cp:revision>6</cp:revision>
  <dcterms:created xsi:type="dcterms:W3CDTF">2025-05-10T17:55:00Z</dcterms:created>
  <dcterms:modified xsi:type="dcterms:W3CDTF">2025-05-11T13:07:00Z</dcterms:modified>
  <cp:category/>
</cp:coreProperties>
</file>